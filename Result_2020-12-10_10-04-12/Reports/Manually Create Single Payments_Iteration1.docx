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Name:Manually Create Single Payments</w:t>
        <w:br/>
        <w:t>Requirement Name: AP</w:t>
        <w:br/>
        <w:t>Execution Start Time:2020-12-10 10-04-13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Review the Payment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Reviewed the Payment</w:t>
            </w:r>
          </w:p>
        </w:tc>
      </w:tr>
      <w:tr>
        <w:tc>
          <w:tcPr>
            <w:tcW w:type="dxa" w:w="8640"/>
          </w:tcPr>
          <w:p>
            <w:r>
              <w:br/>
              <w:t>Actual Result: Error expected text: Negotiable does not match text on the UI: Voided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76_Failed_Manually Create Single Paymen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