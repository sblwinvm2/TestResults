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Name:Process Order through Procurement</w:t>
        <w:br/>
        <w:t>Requirement Name: OM</w:t>
        <w:br/>
        <w:t>Execution Start Time:2020-07-09 13-10-01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