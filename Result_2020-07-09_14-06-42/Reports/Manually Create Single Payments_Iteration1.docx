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Name:Manually Create Single Payments</w:t>
        <w:br/>
        <w:t>Requirement Name: AP</w:t>
        <w:br/>
        <w:t>Execution Start Time:2020-07-09 14-06-43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