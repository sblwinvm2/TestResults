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Time:2020-12-08 15-39-34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unknown error: cannot find Chrome binary</w:t>
              <w:br/>
              <w:t>Build info: version: '3.141.59', revision: 'e82be7d358', time: '2018-11-14T08:25:53'</w:t>
              <w:br/>
              <w:t>System info: host: 'SBL-WINVM-2', ip: '10.10.10.42', os.name: 'Windows Server 2012 R2', os.arch: 'amd64', os.version: '6.3', java.version: '1.8.0_271'</w:t>
              <w:br/>
              <w:t>Driver info: driver.version: ChromeDriver</w:t>
              <w:br/>
              <w:t>remote stacktrace: Backtrace:</w:t>
              <w:br/>
              <w:tab/>
              <w:t>Ordinal0 [0x01119563+2725219]</w:t>
              <w:br/>
              <w:tab/>
              <w:t>Ordinal0 [0x01018551+1672529]</w:t>
              <w:br/>
              <w:tab/>
              <w:t>Ordinal0 [0x00F00359+525145]</w:t>
              <w:br/>
              <w:tab/>
              <w:t>Ordinal0 [0x00E8CA64+51812]</w:t>
              <w:br/>
              <w:tab/>
              <w:t>Ordinal0 [0x00EACC37+183351]</w:t>
              <w:br/>
              <w:tab/>
              <w:t>Ordinal0 [0x00EACA3D+182845]</w:t>
              <w:br/>
              <w:tab/>
              <w:t>Ordinal0 [0x00EAA94B+174411]</w:t>
              <w:br/>
              <w:tab/>
              <w:t>Ordinal0 [0x00E92528+75048]</w:t>
              <w:br/>
              <w:tab/>
              <w:t>Ordinal0 [0x00E935A0+79264]</w:t>
              <w:br/>
              <w:tab/>
              <w:t>Ordinal0 [0x00E93539+79161]</w:t>
              <w:br/>
              <w:tab/>
              <w:t>Ordinal0 [0x0102D607+1758727]</w:t>
              <w:br/>
              <w:tab/>
              <w:t>GetHandleVerifier [0x01236546+1050150]</w:t>
              <w:br/>
              <w:tab/>
              <w:t>GetHandleVerifier [0x01236291+1049457]</w:t>
              <w:br/>
              <w:tab/>
              <w:t>GetHandleVerifier [0x012410D7+1094071]</w:t>
              <w:br/>
              <w:tab/>
              <w:t>GetHandleVerifier [0x01236B46+1051686]</w:t>
              <w:br/>
              <w:tab/>
              <w:t>Ordinal0 [0x01025B06+1727238]</w:t>
              <w:br/>
              <w:tab/>
              <w:t>Ordinal0 [0x0102EB7B+1764219]</w:t>
              <w:br/>
              <w:tab/>
              <w:t>Ordinal0 [0x0102ECE3+1764579]</w:t>
              <w:br/>
              <w:tab/>
              <w:t>Ordinal0 [0x01044C05+1854469]</w:t>
              <w:br/>
              <w:tab/>
              <w:t>BaseThreadInitThunk [0x74EE6A14+36]</w:t>
              <w:br/>
              <w:tab/>
              <w:t>RtlInitializeExceptionChain [0x770AAB4F+143]</w:t>
              <w:br/>
              <w:tab/>
              <w:t>RtlInitializeExceptionChain [0x770AAB1A+90]</w:t>
              <w:br/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Navigator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Navigator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Wait for Tasks 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Tasks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Click on Tasks 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Tasks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Task Panel 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Task Panel Div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Manage Payments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Manage Payments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Manage Payments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Manage Payments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PaymentNumber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Search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Payment to be retrieved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to be retrieved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the first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the first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the Payment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Paid Invoices tab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Paid Invoices tab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Paid Invoices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Paid Invoices to appear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No:28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Paid Invoices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Paid Invoices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UsernameClick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